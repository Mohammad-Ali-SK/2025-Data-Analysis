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3201" w14:textId="22124F40" w:rsidR="00CB1C12"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E01A5F">
        <w:br/>
      </w:r>
      <w:r w:rsidRPr="3378EA2B">
        <w:rPr>
          <w:rFonts w:ascii="Arial" w:eastAsia="Arial" w:hAnsi="Arial" w:cs="Arial"/>
          <w:b/>
          <w:bCs/>
          <w:sz w:val="32"/>
          <w:szCs w:val="32"/>
        </w:rPr>
        <w:t>Report Template</w:t>
      </w:r>
    </w:p>
    <w:p w14:paraId="672A6659" w14:textId="77777777" w:rsidR="00CB1C12" w:rsidRDefault="00E01A5F" w:rsidP="3378EA2B">
      <w:pPr>
        <w:rPr>
          <w:rFonts w:ascii="Arial" w:eastAsia="Arial" w:hAnsi="Arial" w:cs="Arial"/>
        </w:rPr>
      </w:pPr>
      <w:r>
        <w:br/>
      </w:r>
    </w:p>
    <w:p w14:paraId="32A36C38" w14:textId="77777777" w:rsidR="00CB1C12"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04DACE6A" w:rsidR="3378EA2B" w:rsidRDefault="3378EA2B" w:rsidP="3378EA2B">
      <w:r w:rsidRPr="3378EA2B">
        <w:rPr>
          <w:rFonts w:ascii="Arial" w:eastAsia="Arial" w:hAnsi="Arial" w:cs="Arial"/>
        </w:rPr>
        <w:t>[Insert purpose and goal(s) of the report.]</w:t>
      </w:r>
    </w:p>
    <w:p w14:paraId="5F1C37D1" w14:textId="77777777" w:rsidR="00CB1C12"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CB1C12"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CB1C12" w:rsidRDefault="3378EA2B" w:rsidP="3378EA2B">
      <w:pPr>
        <w:rPr>
          <w:rFonts w:ascii="Arial" w:eastAsia="Arial" w:hAnsi="Arial" w:cs="Arial"/>
        </w:rPr>
      </w:pPr>
      <w:r w:rsidRPr="3378EA2B">
        <w:rPr>
          <w:rFonts w:ascii="Arial" w:eastAsia="Arial" w:hAnsi="Arial" w:cs="Arial"/>
        </w:rPr>
        <w:t>Key dataset attributes:</w:t>
      </w:r>
    </w:p>
    <w:p w14:paraId="42B2C3E9" w14:textId="77777777" w:rsidR="00CB1C12" w:rsidRDefault="3378EA2B" w:rsidP="3378EA2B">
      <w:pPr>
        <w:rPr>
          <w:rFonts w:ascii="Arial" w:eastAsia="Arial" w:hAnsi="Arial" w:cs="Arial"/>
        </w:rPr>
      </w:pPr>
      <w:r w:rsidRPr="3378EA2B">
        <w:rPr>
          <w:rFonts w:ascii="Arial" w:eastAsia="Arial" w:hAnsi="Arial" w:cs="Arial"/>
        </w:rPr>
        <w:t>- Number of records: [Insert count]</w:t>
      </w:r>
    </w:p>
    <w:p w14:paraId="66D18F34" w14:textId="77777777" w:rsidR="00CB1C12" w:rsidRDefault="3378EA2B" w:rsidP="3378EA2B">
      <w:pPr>
        <w:rPr>
          <w:rFonts w:ascii="Arial" w:eastAsia="Arial" w:hAnsi="Arial" w:cs="Arial"/>
        </w:rPr>
      </w:pPr>
      <w:r w:rsidRPr="3378EA2B">
        <w:rPr>
          <w:rFonts w:ascii="Arial" w:eastAsia="Arial" w:hAnsi="Arial" w:cs="Arial"/>
        </w:rPr>
        <w:t>- Key variables: [List key columns and descriptions]</w:t>
      </w:r>
    </w:p>
    <w:p w14:paraId="1713A2A9" w14:textId="77777777" w:rsidR="00CB1C12" w:rsidRDefault="3378EA2B" w:rsidP="3378EA2B">
      <w:pPr>
        <w:rPr>
          <w:rFonts w:ascii="Arial" w:eastAsia="Arial" w:hAnsi="Arial" w:cs="Arial"/>
        </w:rPr>
      </w:pPr>
      <w:r w:rsidRPr="3378EA2B">
        <w:rPr>
          <w:rFonts w:ascii="Arial" w:eastAsia="Arial" w:hAnsi="Arial" w:cs="Arial"/>
        </w:rPr>
        <w:t>- Data types: [Categorical, Numerical, etc.]</w:t>
      </w:r>
    </w:p>
    <w:p w14:paraId="5A7A0835" w14:textId="77777777" w:rsidR="00CB1C12"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CB1C12"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CB1C12" w:rsidRDefault="3378EA2B" w:rsidP="3378EA2B">
      <w:pPr>
        <w:rPr>
          <w:rFonts w:ascii="Arial" w:eastAsia="Arial" w:hAnsi="Arial" w:cs="Arial"/>
        </w:rPr>
      </w:pPr>
      <w:r w:rsidRPr="3378EA2B">
        <w:rPr>
          <w:rFonts w:ascii="Arial" w:eastAsia="Arial" w:hAnsi="Arial" w:cs="Arial"/>
        </w:rPr>
        <w:t>Key missing data findings:</w:t>
      </w:r>
    </w:p>
    <w:p w14:paraId="5ECE428D" w14:textId="77777777" w:rsidR="00CB1C12" w:rsidRDefault="3378EA2B" w:rsidP="3378EA2B">
      <w:pPr>
        <w:rPr>
          <w:rFonts w:ascii="Arial" w:eastAsia="Arial" w:hAnsi="Arial" w:cs="Arial"/>
        </w:rPr>
      </w:pPr>
      <w:r w:rsidRPr="3378EA2B">
        <w:rPr>
          <w:rFonts w:ascii="Arial" w:eastAsia="Arial" w:hAnsi="Arial" w:cs="Arial"/>
        </w:rPr>
        <w:t>- Variables with missing values: [List affected columns]</w:t>
      </w:r>
    </w:p>
    <w:p w14:paraId="13777320" w14:textId="77777777" w:rsidR="00CB1C12" w:rsidRDefault="3378EA2B" w:rsidP="3378EA2B">
      <w:pPr>
        <w:rPr>
          <w:rFonts w:ascii="Arial" w:eastAsia="Arial" w:hAnsi="Arial" w:cs="Arial"/>
        </w:rPr>
      </w:pPr>
      <w:r w:rsidRPr="3378EA2B">
        <w:rPr>
          <w:rFonts w:ascii="Arial" w:eastAsia="Arial" w:hAnsi="Arial" w:cs="Arial"/>
        </w:rPr>
        <w:t>- Missing data treatment: [Deletion, Imputation, Synthetic Data, etc.]</w:t>
      </w:r>
    </w:p>
    <w:p w14:paraId="42D602DA" w14:textId="77777777" w:rsidR="00CB1C12"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CB1C12"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CB1C12" w:rsidRDefault="3378EA2B" w:rsidP="3378EA2B">
      <w:pPr>
        <w:rPr>
          <w:rFonts w:ascii="Arial" w:eastAsia="Arial" w:hAnsi="Arial" w:cs="Arial"/>
        </w:rPr>
      </w:pPr>
      <w:r w:rsidRPr="3378EA2B">
        <w:rPr>
          <w:rFonts w:ascii="Arial" w:eastAsia="Arial" w:hAnsi="Arial" w:cs="Arial"/>
        </w:rPr>
        <w:t>Key findings:</w:t>
      </w:r>
    </w:p>
    <w:p w14:paraId="0597957F" w14:textId="77777777" w:rsidR="00CB1C12" w:rsidRDefault="3378EA2B" w:rsidP="3378EA2B">
      <w:pPr>
        <w:rPr>
          <w:rFonts w:ascii="Arial" w:eastAsia="Arial" w:hAnsi="Arial" w:cs="Arial"/>
        </w:rPr>
      </w:pPr>
      <w:r w:rsidRPr="3378EA2B">
        <w:rPr>
          <w:rFonts w:ascii="Arial" w:eastAsia="Arial" w:hAnsi="Arial" w:cs="Arial"/>
        </w:rPr>
        <w:t>- Correlations observed between key variables: [Summarize findings]</w:t>
      </w:r>
    </w:p>
    <w:p w14:paraId="62F06E2A" w14:textId="77777777" w:rsidR="00CB1C12" w:rsidRDefault="3378EA2B" w:rsidP="3378EA2B">
      <w:pPr>
        <w:rPr>
          <w:rFonts w:ascii="Arial" w:eastAsia="Arial" w:hAnsi="Arial" w:cs="Arial"/>
        </w:rPr>
      </w:pPr>
      <w:r w:rsidRPr="3378EA2B">
        <w:rPr>
          <w:rFonts w:ascii="Arial" w:eastAsia="Arial" w:hAnsi="Arial" w:cs="Arial"/>
        </w:rPr>
        <w:t>- Unexpected anomalies: [Highlight data points requiring further investigation]</w:t>
      </w:r>
    </w:p>
    <w:p w14:paraId="723692B8" w14:textId="77777777" w:rsidR="00CB1C12" w:rsidRDefault="3378EA2B" w:rsidP="3378EA2B">
      <w:pPr>
        <w:pStyle w:val="Heading1"/>
        <w:rPr>
          <w:rFonts w:ascii="Arial" w:eastAsia="Arial" w:hAnsi="Arial" w:cs="Arial"/>
          <w:color w:val="auto"/>
        </w:rPr>
      </w:pPr>
      <w:r w:rsidRPr="3378EA2B">
        <w:rPr>
          <w:rFonts w:ascii="Arial" w:eastAsia="Arial" w:hAnsi="Arial" w:cs="Arial"/>
          <w:color w:val="auto"/>
        </w:rPr>
        <w:lastRenderedPageBreak/>
        <w:t xml:space="preserve">5. AI &amp; </w:t>
      </w:r>
      <w:proofErr w:type="spellStart"/>
      <w:r w:rsidRPr="3378EA2B">
        <w:rPr>
          <w:rFonts w:ascii="Arial" w:eastAsia="Arial" w:hAnsi="Arial" w:cs="Arial"/>
          <w:color w:val="auto"/>
        </w:rPr>
        <w:t>GenAI</w:t>
      </w:r>
      <w:proofErr w:type="spellEnd"/>
      <w:r w:rsidRPr="3378EA2B">
        <w:rPr>
          <w:rFonts w:ascii="Arial" w:eastAsia="Arial" w:hAnsi="Arial" w:cs="Arial"/>
          <w:color w:val="auto"/>
        </w:rPr>
        <w:t xml:space="preserve"> Usage</w:t>
      </w:r>
    </w:p>
    <w:p w14:paraId="67451E16" w14:textId="77777777" w:rsidR="00CB1C12"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CB1C12" w:rsidRDefault="3378EA2B" w:rsidP="3378EA2B">
      <w:pPr>
        <w:rPr>
          <w:rFonts w:ascii="Arial" w:eastAsia="Arial" w:hAnsi="Arial" w:cs="Arial"/>
        </w:rPr>
      </w:pPr>
      <w:r w:rsidRPr="3378EA2B">
        <w:rPr>
          <w:rFonts w:ascii="Arial" w:eastAsia="Arial" w:hAnsi="Arial" w:cs="Arial"/>
        </w:rPr>
        <w:t>Example AI prompts used:</w:t>
      </w:r>
    </w:p>
    <w:p w14:paraId="4AF77594" w14:textId="77777777" w:rsidR="00CB1C12" w:rsidRDefault="3378EA2B" w:rsidP="3378EA2B">
      <w:pPr>
        <w:rPr>
          <w:rFonts w:ascii="Arial" w:eastAsia="Arial" w:hAnsi="Arial" w:cs="Arial"/>
        </w:rPr>
      </w:pPr>
      <w:r w:rsidRPr="3378EA2B">
        <w:rPr>
          <w:rFonts w:ascii="Arial" w:eastAsia="Arial" w:hAnsi="Arial" w:cs="Arial"/>
        </w:rPr>
        <w:t>- 'Summarize key patterns in the dataset and identify anomalies.'</w:t>
      </w:r>
    </w:p>
    <w:p w14:paraId="3A924E4C" w14:textId="77777777" w:rsidR="00CB1C12" w:rsidRDefault="3378EA2B" w:rsidP="3378EA2B">
      <w:pPr>
        <w:rPr>
          <w:rFonts w:ascii="Arial" w:eastAsia="Arial" w:hAnsi="Arial" w:cs="Arial"/>
        </w:rPr>
      </w:pPr>
      <w:r w:rsidRPr="3378EA2B">
        <w:rPr>
          <w:rFonts w:ascii="Arial" w:eastAsia="Arial" w:hAnsi="Arial" w:cs="Arial"/>
        </w:rPr>
        <w:t>- 'Suggest an imputation strategy for missing income values based on industry best practices.'</w:t>
      </w:r>
    </w:p>
    <w:p w14:paraId="1065B625" w14:textId="77777777" w:rsidR="00CB1C12"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67EEFEB3" w14:textId="298D9AE0" w:rsidR="3378EA2B" w:rsidRDefault="3378EA2B" w:rsidP="3378EA2B">
      <w:pPr>
        <w:rPr>
          <w:rFonts w:ascii="Arial" w:eastAsia="Arial" w:hAnsi="Arial" w:cs="Arial"/>
        </w:rPr>
      </w:pPr>
      <w:r w:rsidRPr="3378EA2B">
        <w:rPr>
          <w:rFonts w:ascii="Arial" w:eastAsia="Arial" w:hAnsi="Arial" w:cs="Arial"/>
        </w:rPr>
        <w:t>[Summarize key findings and outline the recommended next steps.]</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20B0"/>
    <w:rsid w:val="00AA1D8D"/>
    <w:rsid w:val="00B47730"/>
    <w:rsid w:val="00CB0664"/>
    <w:rsid w:val="00CB1C12"/>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Ali Sk</cp:lastModifiedBy>
  <cp:revision>2</cp:revision>
  <dcterms:created xsi:type="dcterms:W3CDTF">2025-05-22T08:22:00Z</dcterms:created>
  <dcterms:modified xsi:type="dcterms:W3CDTF">2025-05-22T08:22:00Z</dcterms:modified>
  <cp:category/>
</cp:coreProperties>
</file>